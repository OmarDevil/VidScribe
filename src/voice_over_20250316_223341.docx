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Cristiano Ronaldo.  A name synonymous with football greatness.  He's scored hundreds of goals. Won countless trophies.  Played for some of the biggest clubs in the world.  From Sporting Lisbon to Manchester United, Real Madrid, and Juventus.  His dedication is legendary. His skill unmatched by many.  He's known for his incredible athleticism.  His powerful shots. His incredible leaps.  And his unwavering determination to win.  He's inspired millions.  He's pushed boundaries.  He's redefined what's possible in the sport.  Love him or hate him, you can't deny his impact.  Cristiano Ronaldo.  A true football icon.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