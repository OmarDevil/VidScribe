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Witness the breathtaking beauty of a Finnish sunrise.  The sky ignites with vibrant hues of orange, pink, and gold.  A gentle mist hangs low over the still lakes, reflecting the radiant light.  The air is crisp and clean.  The silence is broken only by the distant call of a bird.  As the sun climbs higher, the landscape awakens.  Pine trees stand tall, silhouetted against the glowing sky.  This is Finland at its most magical.  A peaceful start to a perfect day.  Experience the serenity.  The tranquility.  The pure magic of a Finnish sunrise.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