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Cristiano Ronaldo.  A name synonymous with football greatness.  From Sporting Lisbon to Manchester United, Real Madrid, and Juventus, his journey is legendary.  He's known for his incredible skill, his powerful shots, and his unwavering dedication.  His dedication to fitness is inspiring.  His goal-scoring record is phenomenal.  He's won countless awards, including multiple Ballon d'Ors.  He's a global icon, inspiring millions worldwide.  Beyond the trophies, Ronaldo is a family man, dedicated to his children.  He's used his platform to give back, supporting numerous charities.  He continues to push his limits, striving for excellence on and off the field.  Cristiano Ronaldo: more than just a footballer, a true legend.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