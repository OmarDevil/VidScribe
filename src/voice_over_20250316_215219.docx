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From Sporting Lisbon to Manchester United, Real Madrid, and Juventus, his journey is legendary.  He's known for his incredible skill, his powerful shots, and his unwavering determination.  His dedication to fitness is unmatched.  He's scored hundreds of goals, winning countless trophies along the way.  He's a global icon, inspiring millions.  Beyond the goals, he's a businessman, a philanthropist, a father.  He's a complex figure, but his impact on the sport is undeniable.  CR7: a true legend of the game.  Watch this video to explore his remarkable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