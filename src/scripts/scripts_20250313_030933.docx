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إنستغرام، أكثر من مجرد تطبيق.  منصة للتواصل،  لمشاركة اللحظات،  لاكتشاف المواهب.  هنا تجدون كل شيء، من صور مذهلة إلى فيديوهات قصيرة مسلية.  اكتشفوا حسابات جديدة، تواصلوا مع أصدقائكم،  وابدأوا رحلتكم الإبداعية.  شاركوا قصصكم،  عبروا عن أنفسكم،  واستلهموا من الآخرين.  إنستغرام، عالم من الصور والفيديوهات ينتظركم.  انضموا للملايين من المستخدمين حول العالم،  واجعلوا صوتكم مسموعًا.  استكشفوا،  تفاعلوا،  واستمتعوا.  انضموا إلى مجتمع إنستغرام الآن.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