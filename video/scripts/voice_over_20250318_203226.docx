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PUBG, or PlayerUnknown's Battlegrounds, is a massive online battle royale game.  You parachute onto a large island.  You scavenge for weapons and supplies.  The goal? Be the last one standing.  It's a thrilling experience.  You'll face other players in intense firefights.  Teamwork is key.  Coordinate with your squad.  Master the diverse environments.  Learn the map.  Improve your skills.  From beginner to pro, there's always something new to learn.  The constant updates keep the game fresh and exciting.  Download PUBG today and experience the action.  It's free-to-play, so what are you waiting for?  Join the millions of players already battling for victory.  Get ready for the ultimate survival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