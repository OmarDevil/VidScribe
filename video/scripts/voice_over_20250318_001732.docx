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League of Legends.  Millions play it.  It's a team-based strategy game.  You choose a champion.  Each has unique abilities.  Work with your team.  Take down the enemy Nexus.  It's fast-paced.  It's exciting.  There's always something new to learn.  Master your champion.  Improve your strategy.  Climb the ranked ladder.  Compete against others.  Make new friends.  Join a community.  Download League of Legends today.  Experience the thrill of victory.  And the agony of defeat.  See you on the Rift!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